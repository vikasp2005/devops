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Installing NGINX using Jenkins</w:t>
      </w:r>
    </w:p>
    <w:p>
      <w:pPr>
        <w:pStyle w:val="Heading2"/>
      </w:pPr>
      <w:r>
        <w:t>Step 1: Install Jenkins</w:t>
      </w:r>
    </w:p>
    <w:p>
      <w:r>
        <w:t>Ensure Jenkins is installed and running on your server. If Jenkins is not installed, install it using the following commands:</w:t>
      </w:r>
    </w:p>
    <w:p>
      <w:r>
        <w:br/>
        <w:t>sudo apt update</w:t>
        <w:br/>
        <w:t>sudo apt install openjdk-11-jdk -y</w:t>
        <w:br/>
        <w:t>wget -q -O - https://pkg.jenkins.io/debian/jenkins.io-2023.key | sudo apt-key add -</w:t>
        <w:br/>
        <w:t>sudo sh -c 'echo deb http://pkg.jenkins.io/debian-stable binary/ &gt; /etc/apt/sources.list.d/jenkins.list'</w:t>
        <w:br/>
        <w:t>sudo apt update</w:t>
        <w:br/>
        <w:t>sudo apt install jenkins -y</w:t>
        <w:br/>
        <w:t>sudo systemctl enable jenkins</w:t>
        <w:br/>
        <w:t>sudo systemctl start jenkins</w:t>
        <w:br/>
      </w:r>
    </w:p>
    <w:p>
      <w:pPr>
        <w:pStyle w:val="Heading2"/>
      </w:pPr>
      <w:r>
        <w:t>Step 2: Unlock Jenkins</w:t>
      </w:r>
    </w:p>
    <w:p>
      <w:r>
        <w:t>1. Open Jenkins in your browser using http://localhost:8080.</w:t>
      </w:r>
    </w:p>
    <w:p>
      <w:r>
        <w:t>2. Get the initial password using:</w:t>
      </w:r>
    </w:p>
    <w:p>
      <w:r>
        <w:t>sudo cat /var/lib/jenkins/secrets/initialAdminPassword</w:t>
      </w:r>
    </w:p>
    <w:p>
      <w:pPr>
        <w:pStyle w:val="Heading2"/>
      </w:pPr>
      <w:r>
        <w:t>Step 3: Create a New Jenkins Pipeline</w:t>
      </w:r>
    </w:p>
    <w:p>
      <w:r>
        <w:t>1. Open Jenkins Dashboard → New Item → Pipeline.</w:t>
      </w:r>
    </w:p>
    <w:p>
      <w:r>
        <w:t>2. Name it "Install NGINX".</w:t>
      </w:r>
    </w:p>
    <w:p>
      <w:r>
        <w:t>3. Choose Pipeline and click OK.</w:t>
      </w:r>
    </w:p>
    <w:p>
      <w:pPr>
        <w:pStyle w:val="Heading2"/>
      </w:pPr>
      <w:r>
        <w:t>Step 4: Define the Pipeline Script</w:t>
      </w:r>
    </w:p>
    <w:p>
      <w:r>
        <w:t>Add the following pipeline script:</w:t>
      </w:r>
    </w:p>
    <w:p>
      <w:r>
        <w:br/>
        <w:t>pipeline {</w:t>
        <w:br/>
        <w:t xml:space="preserve">    agent any</w:t>
        <w:br/>
        <w:br/>
        <w:t xml:space="preserve">    stages {</w:t>
        <w:br/>
        <w:t xml:space="preserve">        stage('Update Repositories') {</w:t>
        <w:br/>
        <w:t xml:space="preserve">            steps {</w:t>
        <w:br/>
        <w:t xml:space="preserve">                sh '''</w:t>
        <w:br/>
        <w:t xml:space="preserve">                sudo apt-get clean</w:t>
        <w:br/>
        <w:t xml:space="preserve">                sudo apt-get update -y</w:t>
        <w:br/>
        <w:t xml:space="preserve">                '''</w:t>
        <w:br/>
        <w:t xml:space="preserve">            }</w:t>
        <w:br/>
        <w:t xml:space="preserve">        }</w:t>
        <w:br/>
        <w:t xml:space="preserve">        stage('Install NGINX') {</w:t>
        <w:br/>
        <w:t xml:space="preserve">            steps {</w:t>
        <w:br/>
        <w:t xml:space="preserve">                sh 'sudo apt-get install nginx -y'</w:t>
        <w:br/>
        <w:t xml:space="preserve">            }</w:t>
        <w:br/>
        <w:t xml:space="preserve">        }</w:t>
        <w:br/>
        <w:t xml:space="preserve">        stage('Start NGINX') {</w:t>
        <w:br/>
        <w:t xml:space="preserve">            steps {</w:t>
        <w:br/>
        <w:t xml:space="preserve">                sh '''</w:t>
        <w:br/>
        <w:t xml:space="preserve">                sudo systemctl start nginx</w:t>
        <w:br/>
        <w:t xml:space="preserve">                sudo systemctl enable nginx</w:t>
        <w:br/>
        <w:t xml:space="preserve">                '''</w:t>
        <w:br/>
        <w:t xml:space="preserve">            }</w:t>
        <w:br/>
        <w:t xml:space="preserve">        }</w:t>
        <w:br/>
        <w:t xml:space="preserve">        stage('Verify NGINX Status') {</w:t>
        <w:br/>
        <w:t xml:space="preserve">            steps {</w:t>
        <w:br/>
        <w:t xml:space="preserve">                sh 'sudo systemctl status nginx'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Step 5: Allow Jenkins to Use sudo Without a Password</w:t>
      </w:r>
    </w:p>
    <w:p>
      <w:r>
        <w:br/>
        <w:t>1. Open the sudoers file:</w:t>
        <w:br/>
        <w:t>sudo visudo</w:t>
        <w:br/>
        <w:br/>
        <w:t>2. Add this line at the end:</w:t>
        <w:br/>
        <w:t>jenkins ALL=(ALL) NOPASSWD: ALL</w:t>
        <w:br/>
        <w:br/>
        <w:t>3. Save and exit (Ctrl + X → Y → Enter).</w:t>
        <w:br/>
      </w:r>
    </w:p>
    <w:p>
      <w:pPr>
        <w:pStyle w:val="Heading2"/>
      </w:pPr>
      <w:r>
        <w:t>Step 6: Fix Ubuntu Repository Issues</w:t>
      </w:r>
    </w:p>
    <w:p>
      <w:r>
        <w:br/>
        <w:t>1. Open /etc/apt/sources.list file:</w:t>
        <w:br/>
        <w:t>sudo nano /etc/apt/sources.list</w:t>
        <w:br/>
        <w:br/>
        <w:t>2. Replace all instances of:</w:t>
        <w:br/>
        <w:t>http://in.archive.ubuntu.com/ubuntu</w:t>
        <w:br/>
        <w:t>http://security.ubuntu.com/ubuntu</w:t>
        <w:br/>
        <w:br/>
        <w:t>➡️ With:</w:t>
        <w:br/>
        <w:t>http://old-releases.ubuntu.com/ubuntu</w:t>
        <w:br/>
        <w:br/>
        <w:t>3. Save and exit.</w:t>
        <w:br/>
      </w:r>
    </w:p>
    <w:p>
      <w:pPr>
        <w:pStyle w:val="Heading2"/>
      </w:pPr>
      <w:r>
        <w:t>Step 7: Fix Missing GPG Key</w:t>
      </w:r>
    </w:p>
    <w:p>
      <w:r>
        <w:br/>
        <w:t>Add the missing GPG key using:</w:t>
        <w:br/>
        <w:t>sudo apt-key adv --keyserver keyserver.ubuntu.com --recv-keys 32EE5355A6BC6E42</w:t>
        <w:br/>
      </w:r>
    </w:p>
    <w:p>
      <w:pPr>
        <w:pStyle w:val="Heading2"/>
      </w:pPr>
      <w:r>
        <w:t>Step 8: Build and Verify</w:t>
      </w:r>
    </w:p>
    <w:p>
      <w:r>
        <w:br/>
        <w:t>1. Restart Jenkins:</w:t>
        <w:br/>
        <w:t>sudo systemctl restart jenkins</w:t>
        <w:br/>
        <w:br/>
        <w:t>2. Build the pipeline from the Jenkins dashboard.</w:t>
        <w:br/>
        <w:br/>
        <w:t>3. Test NGINX:</w:t>
        <w:br/>
        <w:t>http://localhost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